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25136" w14:textId="77777777" w:rsidR="00AC1575" w:rsidRDefault="00000000">
      <w:pPr>
        <w:pStyle w:val="Title"/>
      </w:pPr>
      <w:r>
        <w:t>Recipe Hub - API Documentation</w:t>
      </w:r>
    </w:p>
    <w:p w14:paraId="52D617A8" w14:textId="77777777" w:rsidR="00727AC7" w:rsidRPr="00727AC7" w:rsidRDefault="00727AC7" w:rsidP="00727AC7">
      <w:r w:rsidRPr="00727AC7">
        <w:t>Base URL: YOUR-BACKEND-URL</w:t>
      </w:r>
    </w:p>
    <w:p w14:paraId="7A56738D" w14:textId="77777777" w:rsidR="00727AC7" w:rsidRPr="00727AC7" w:rsidRDefault="00727AC7" w:rsidP="00727AC7">
      <w:r w:rsidRPr="00727AC7">
        <w:t>Authentication: Clerk handles auth; tokens can be passed if needed.</w:t>
      </w:r>
    </w:p>
    <w:p w14:paraId="21B235B3" w14:textId="76025725" w:rsidR="00AC1575" w:rsidRDefault="00727AC7">
      <w:pPr>
        <w:pStyle w:val="Heading1"/>
      </w:pPr>
      <w:r>
        <w:br/>
      </w:r>
      <w:r w:rsidR="00000000">
        <w:t>Add Recipe</w:t>
      </w:r>
    </w:p>
    <w:p w14:paraId="4CC2C687" w14:textId="77777777" w:rsidR="00AC1575" w:rsidRDefault="00000000">
      <w:r>
        <w:t>Method: POST</w:t>
      </w:r>
    </w:p>
    <w:p w14:paraId="67471337" w14:textId="77777777" w:rsidR="00AC1575" w:rsidRDefault="00000000">
      <w:r>
        <w:t>URL: /api/add-recipe</w:t>
      </w:r>
    </w:p>
    <w:p w14:paraId="2CB90D95" w14:textId="77777777" w:rsidR="00AC1575" w:rsidRDefault="00000000">
      <w:r>
        <w:t>Description: Adds a new recipe with an image upload.</w:t>
      </w:r>
    </w:p>
    <w:p w14:paraId="524AD67C" w14:textId="77777777" w:rsidR="00AC1575" w:rsidRDefault="00000000">
      <w:r>
        <w:t>Request Format: multipart/form-data</w:t>
      </w:r>
    </w:p>
    <w:p w14:paraId="1C132638" w14:textId="77777777" w:rsidR="00AC1575" w:rsidRDefault="00000000">
      <w:r>
        <w:t>Body Fields:</w:t>
      </w:r>
    </w:p>
    <w:p w14:paraId="25ADFDA6" w14:textId="77777777" w:rsidR="00AC1575" w:rsidRDefault="00000000">
      <w:pPr>
        <w:pStyle w:val="ListBullet"/>
      </w:pPr>
      <w:r>
        <w:t xml:space="preserve">  - title: String</w:t>
      </w:r>
    </w:p>
    <w:p w14:paraId="1EE891D6" w14:textId="77777777" w:rsidR="00AC1575" w:rsidRDefault="00000000">
      <w:pPr>
        <w:pStyle w:val="ListBullet"/>
      </w:pPr>
      <w:r>
        <w:t xml:space="preserve">  - description: String</w:t>
      </w:r>
    </w:p>
    <w:p w14:paraId="5B2F91FC" w14:textId="77777777" w:rsidR="00AC1575" w:rsidRDefault="00000000">
      <w:pPr>
        <w:pStyle w:val="ListBullet"/>
      </w:pPr>
      <w:r>
        <w:t xml:space="preserve">  - instructions: String</w:t>
      </w:r>
    </w:p>
    <w:p w14:paraId="4B00692E" w14:textId="77777777" w:rsidR="00AC1575" w:rsidRDefault="00000000">
      <w:pPr>
        <w:pStyle w:val="ListBullet"/>
      </w:pPr>
      <w:r>
        <w:t xml:space="preserve">  - ingredients: JSON string of item/quantity</w:t>
      </w:r>
    </w:p>
    <w:p w14:paraId="69CFF47B" w14:textId="77777777" w:rsidR="00AC1575" w:rsidRDefault="00000000">
      <w:pPr>
        <w:pStyle w:val="ListBullet"/>
      </w:pPr>
      <w:r>
        <w:t xml:space="preserve">  - image: File upload</w:t>
      </w:r>
    </w:p>
    <w:p w14:paraId="69E30CAA" w14:textId="77777777" w:rsidR="00AC1575" w:rsidRDefault="00000000">
      <w:pPr>
        <w:pStyle w:val="ListBullet"/>
      </w:pPr>
      <w:r>
        <w:t xml:space="preserve">  - userId: String</w:t>
      </w:r>
    </w:p>
    <w:p w14:paraId="4669CADF" w14:textId="77777777" w:rsidR="00AC1575" w:rsidRDefault="00000000">
      <w:pPr>
        <w:pStyle w:val="ListBullet"/>
      </w:pPr>
      <w:r>
        <w:t xml:space="preserve">  - username: String</w:t>
      </w:r>
    </w:p>
    <w:p w14:paraId="6398A32D" w14:textId="77777777" w:rsidR="00AC1575" w:rsidRDefault="00000000">
      <w:pPr>
        <w:pStyle w:val="Heading1"/>
      </w:pPr>
      <w:r>
        <w:t>Get All Recipes</w:t>
      </w:r>
    </w:p>
    <w:p w14:paraId="71B8F134" w14:textId="77777777" w:rsidR="00AC1575" w:rsidRDefault="00000000">
      <w:r>
        <w:t>Method: GET</w:t>
      </w:r>
    </w:p>
    <w:p w14:paraId="5F0A3B65" w14:textId="77777777" w:rsidR="00AC1575" w:rsidRDefault="00000000">
      <w:r>
        <w:t>URL: /api/all-recipes</w:t>
      </w:r>
    </w:p>
    <w:p w14:paraId="269573ED" w14:textId="77777777" w:rsidR="00AC1575" w:rsidRDefault="00000000">
      <w:r>
        <w:t>Description: Fetches all recipes in the database.</w:t>
      </w:r>
    </w:p>
    <w:p w14:paraId="4E8D0398" w14:textId="77777777" w:rsidR="00AC1575" w:rsidRDefault="00000000">
      <w:r>
        <w:t>Request Format: None</w:t>
      </w:r>
    </w:p>
    <w:p w14:paraId="12CFB66A" w14:textId="77777777" w:rsidR="00AC1575" w:rsidRDefault="00000000">
      <w:pPr>
        <w:pStyle w:val="Heading1"/>
      </w:pPr>
      <w:r>
        <w:t>Like/Unlike Recipe</w:t>
      </w:r>
    </w:p>
    <w:p w14:paraId="4595ABF7" w14:textId="77777777" w:rsidR="00AC1575" w:rsidRDefault="00000000">
      <w:r>
        <w:t>Method: POST</w:t>
      </w:r>
    </w:p>
    <w:p w14:paraId="19F30A0F" w14:textId="77777777" w:rsidR="00AC1575" w:rsidRDefault="00000000">
      <w:r>
        <w:t>URL: /api/like-recipe/:id</w:t>
      </w:r>
    </w:p>
    <w:p w14:paraId="1BD5A76F" w14:textId="77777777" w:rsidR="00AC1575" w:rsidRDefault="00000000">
      <w:r>
        <w:t>Description: Likes or unlikes a recipe based on the userId.</w:t>
      </w:r>
    </w:p>
    <w:p w14:paraId="6E8519D3" w14:textId="77777777" w:rsidR="00AC1575" w:rsidRDefault="00000000">
      <w:r>
        <w:lastRenderedPageBreak/>
        <w:t>Request Format: application/json</w:t>
      </w:r>
    </w:p>
    <w:p w14:paraId="033C9EF4" w14:textId="77777777" w:rsidR="00AC1575" w:rsidRDefault="00000000">
      <w:r>
        <w:t>Body Fields:</w:t>
      </w:r>
    </w:p>
    <w:p w14:paraId="47AAAE50" w14:textId="77777777" w:rsidR="00AC1575" w:rsidRDefault="00000000">
      <w:pPr>
        <w:pStyle w:val="ListBullet"/>
      </w:pPr>
      <w:r>
        <w:t xml:space="preserve">  - userId: String</w:t>
      </w:r>
    </w:p>
    <w:p w14:paraId="79EE0B54" w14:textId="77777777" w:rsidR="00AC1575" w:rsidRDefault="00000000">
      <w:pPr>
        <w:pStyle w:val="Heading1"/>
      </w:pPr>
      <w:r>
        <w:t>Comment on Recipe</w:t>
      </w:r>
    </w:p>
    <w:p w14:paraId="3C35854F" w14:textId="77777777" w:rsidR="00AC1575" w:rsidRDefault="00000000">
      <w:r>
        <w:t>Method: POST</w:t>
      </w:r>
    </w:p>
    <w:p w14:paraId="6C4801D6" w14:textId="77777777" w:rsidR="00AC1575" w:rsidRDefault="00000000">
      <w:r>
        <w:t>URL: /api/recipes/:recipeId/comments</w:t>
      </w:r>
    </w:p>
    <w:p w14:paraId="217B5C4A" w14:textId="77777777" w:rsidR="00AC1575" w:rsidRDefault="00000000">
      <w:r>
        <w:t>Description: Adds a comment to the specified recipe.</w:t>
      </w:r>
    </w:p>
    <w:p w14:paraId="14904BF1" w14:textId="77777777" w:rsidR="00AC1575" w:rsidRDefault="00000000">
      <w:r>
        <w:t>Request Format: application/json</w:t>
      </w:r>
    </w:p>
    <w:p w14:paraId="7EBE13D8" w14:textId="77777777" w:rsidR="00AC1575" w:rsidRDefault="00000000">
      <w:r>
        <w:t>Body Fields:</w:t>
      </w:r>
    </w:p>
    <w:p w14:paraId="5D0C479E" w14:textId="77777777" w:rsidR="00AC1575" w:rsidRDefault="00000000">
      <w:pPr>
        <w:pStyle w:val="ListBullet"/>
      </w:pPr>
      <w:r>
        <w:t xml:space="preserve">  - userId: String</w:t>
      </w:r>
    </w:p>
    <w:p w14:paraId="3B2465DF" w14:textId="77777777" w:rsidR="00AC1575" w:rsidRDefault="00000000">
      <w:pPr>
        <w:pStyle w:val="ListBullet"/>
      </w:pPr>
      <w:r>
        <w:t xml:space="preserve">  - username: String</w:t>
      </w:r>
    </w:p>
    <w:p w14:paraId="7E64DDF2" w14:textId="77777777" w:rsidR="00AC1575" w:rsidRDefault="00000000">
      <w:pPr>
        <w:pStyle w:val="ListBullet"/>
      </w:pPr>
      <w:r>
        <w:t xml:space="preserve">  - text: String</w:t>
      </w:r>
    </w:p>
    <w:p w14:paraId="7EA3871E" w14:textId="77777777" w:rsidR="00AC1575" w:rsidRDefault="00000000">
      <w:pPr>
        <w:pStyle w:val="Heading1"/>
      </w:pPr>
      <w:r>
        <w:t>Get User's Recipes</w:t>
      </w:r>
    </w:p>
    <w:p w14:paraId="628393FD" w14:textId="77777777" w:rsidR="00AC1575" w:rsidRDefault="00000000">
      <w:r>
        <w:t>Method: GET</w:t>
      </w:r>
    </w:p>
    <w:p w14:paraId="6CD1481E" w14:textId="77777777" w:rsidR="00AC1575" w:rsidRDefault="00000000">
      <w:r>
        <w:t>URL: /api/recipes/user/:userId</w:t>
      </w:r>
    </w:p>
    <w:p w14:paraId="33C8A6BA" w14:textId="77777777" w:rsidR="00AC1575" w:rsidRDefault="00000000">
      <w:r>
        <w:t>Description: Fetches all recipes created by a specific user.</w:t>
      </w:r>
    </w:p>
    <w:p w14:paraId="33B102EA" w14:textId="77777777" w:rsidR="00AC1575" w:rsidRDefault="00000000">
      <w:r>
        <w:t>Request Format: None</w:t>
      </w:r>
    </w:p>
    <w:p w14:paraId="28C9A094" w14:textId="77777777" w:rsidR="00AC1575" w:rsidRDefault="00000000">
      <w:pPr>
        <w:pStyle w:val="Heading1"/>
      </w:pPr>
      <w:r>
        <w:t>Delete Recipe</w:t>
      </w:r>
    </w:p>
    <w:p w14:paraId="5A2211E0" w14:textId="77777777" w:rsidR="00AC1575" w:rsidRDefault="00000000">
      <w:r>
        <w:t>Method: DELETE</w:t>
      </w:r>
    </w:p>
    <w:p w14:paraId="68149C7C" w14:textId="77777777" w:rsidR="00AC1575" w:rsidRDefault="00000000">
      <w:r>
        <w:t>URL: /api/recipes/:recipeId</w:t>
      </w:r>
    </w:p>
    <w:p w14:paraId="79C42047" w14:textId="77777777" w:rsidR="00AC1575" w:rsidRDefault="00000000">
      <w:r>
        <w:t>Description: Deletes a specific recipe by ID.</w:t>
      </w:r>
    </w:p>
    <w:p w14:paraId="74173ED3" w14:textId="77777777" w:rsidR="00AC1575" w:rsidRDefault="00000000">
      <w:r>
        <w:t>Request Format: None</w:t>
      </w:r>
    </w:p>
    <w:p w14:paraId="3AD20862" w14:textId="77777777" w:rsidR="00AC1575" w:rsidRDefault="00000000">
      <w:pPr>
        <w:pStyle w:val="Heading1"/>
      </w:pPr>
      <w:r>
        <w:t>Generate Recipe using Gemini AI</w:t>
      </w:r>
    </w:p>
    <w:p w14:paraId="26986873" w14:textId="77777777" w:rsidR="00AC1575" w:rsidRDefault="00000000">
      <w:r>
        <w:t>Method: POST</w:t>
      </w:r>
    </w:p>
    <w:p w14:paraId="3FEBDD3E" w14:textId="77777777" w:rsidR="00AC1575" w:rsidRDefault="00000000">
      <w:r>
        <w:t>URL: /api/gemini/recipe</w:t>
      </w:r>
    </w:p>
    <w:p w14:paraId="569368B7" w14:textId="77777777" w:rsidR="00AC1575" w:rsidRDefault="00000000">
      <w:r>
        <w:lastRenderedPageBreak/>
        <w:t>Description: Generates a recipe using Google Gemini AI based on a text prompt.</w:t>
      </w:r>
    </w:p>
    <w:p w14:paraId="70252279" w14:textId="77777777" w:rsidR="00AC1575" w:rsidRDefault="00000000">
      <w:r>
        <w:t>Request Format: application/json</w:t>
      </w:r>
    </w:p>
    <w:p w14:paraId="5BA86EAC" w14:textId="77777777" w:rsidR="00AC1575" w:rsidRDefault="00000000">
      <w:r>
        <w:t>Body Fields:</w:t>
      </w:r>
    </w:p>
    <w:p w14:paraId="67AA99EB" w14:textId="77777777" w:rsidR="00AC1575" w:rsidRDefault="00000000">
      <w:pPr>
        <w:pStyle w:val="ListBullet"/>
      </w:pPr>
      <w:r>
        <w:t xml:space="preserve">  - prompt: String (e.g., 'Suggest a recipe using chicken and rice')</w:t>
      </w:r>
    </w:p>
    <w:p w14:paraId="16DFB99F" w14:textId="77777777" w:rsidR="00AC1575" w:rsidRDefault="00000000">
      <w:pPr>
        <w:pStyle w:val="Heading1"/>
      </w:pPr>
      <w:r>
        <w:t>Clerk User Webhook</w:t>
      </w:r>
    </w:p>
    <w:p w14:paraId="1FE0B5CC" w14:textId="77777777" w:rsidR="00AC1575" w:rsidRDefault="00000000">
      <w:r>
        <w:t>Method: POST</w:t>
      </w:r>
    </w:p>
    <w:p w14:paraId="0AAB0CF5" w14:textId="77777777" w:rsidR="00AC1575" w:rsidRDefault="00000000">
      <w:r>
        <w:t>URL: /api/clerk-webhook</w:t>
      </w:r>
    </w:p>
    <w:p w14:paraId="5F1CCF2B" w14:textId="5F7E8A05" w:rsidR="00AC1575" w:rsidRDefault="00000000">
      <w:r>
        <w:t xml:space="preserve">Description: Handles user creation </w:t>
      </w:r>
      <w:r w:rsidR="00727AC7">
        <w:t xml:space="preserve">and storing user data in MongoDB </w:t>
      </w:r>
      <w:r>
        <w:t>from Clerk webhook.</w:t>
      </w:r>
    </w:p>
    <w:p w14:paraId="6F449F5A" w14:textId="77777777" w:rsidR="00AC1575" w:rsidRDefault="00000000">
      <w:r>
        <w:t>Request Format: application/json</w:t>
      </w:r>
    </w:p>
    <w:p w14:paraId="36A22DC4" w14:textId="77777777" w:rsidR="00AC1575" w:rsidRDefault="00000000">
      <w:r>
        <w:t>Body Fields:</w:t>
      </w:r>
    </w:p>
    <w:p w14:paraId="06C28B9A" w14:textId="77777777" w:rsidR="00AC1575" w:rsidRDefault="00000000">
      <w:pPr>
        <w:pStyle w:val="ListBullet"/>
      </w:pPr>
      <w:r>
        <w:t xml:space="preserve">  - data: Object</w:t>
      </w:r>
    </w:p>
    <w:p w14:paraId="70724CCA" w14:textId="77777777" w:rsidR="00AC1575" w:rsidRDefault="00000000">
      <w:pPr>
        <w:pStyle w:val="ListBullet"/>
      </w:pPr>
      <w:r>
        <w:t xml:space="preserve">  - type: String (must be 'user.created')</w:t>
      </w:r>
    </w:p>
    <w:sectPr w:rsidR="00AC15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009818">
    <w:abstractNumId w:val="8"/>
  </w:num>
  <w:num w:numId="2" w16cid:durableId="2140219902">
    <w:abstractNumId w:val="6"/>
  </w:num>
  <w:num w:numId="3" w16cid:durableId="724792664">
    <w:abstractNumId w:val="5"/>
  </w:num>
  <w:num w:numId="4" w16cid:durableId="1588921629">
    <w:abstractNumId w:val="4"/>
  </w:num>
  <w:num w:numId="5" w16cid:durableId="487675188">
    <w:abstractNumId w:val="7"/>
  </w:num>
  <w:num w:numId="6" w16cid:durableId="177669978">
    <w:abstractNumId w:val="3"/>
  </w:num>
  <w:num w:numId="7" w16cid:durableId="1675036357">
    <w:abstractNumId w:val="2"/>
  </w:num>
  <w:num w:numId="8" w16cid:durableId="1119303971">
    <w:abstractNumId w:val="1"/>
  </w:num>
  <w:num w:numId="9" w16cid:durableId="157273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AC7"/>
    <w:rsid w:val="00A509D7"/>
    <w:rsid w:val="00AA1D8D"/>
    <w:rsid w:val="00AC157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A7CE5"/>
  <w14:defaultImageDpi w14:val="300"/>
  <w15:docId w15:val="{C730FEF8-98F3-400D-BAA5-386801C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PRANAV PACHPANDE</cp:lastModifiedBy>
  <cp:revision>2</cp:revision>
  <dcterms:created xsi:type="dcterms:W3CDTF">2013-12-23T23:15:00Z</dcterms:created>
  <dcterms:modified xsi:type="dcterms:W3CDTF">2025-05-09T03:33:00Z</dcterms:modified>
  <cp:category/>
</cp:coreProperties>
</file>